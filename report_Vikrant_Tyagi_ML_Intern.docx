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501BF" w14:textId="77777777" w:rsidR="008B4BA6" w:rsidRDefault="00000000">
      <w:pPr>
        <w:pStyle w:val="Title"/>
      </w:pPr>
      <w:r>
        <w:t>ML Intern Evaluation Report</w:t>
      </w:r>
    </w:p>
    <w:p w14:paraId="18C0AB12" w14:textId="77777777" w:rsidR="008B4BA6" w:rsidRDefault="00000000">
      <w:r>
        <w:t>Name: Vikrant Tyagi</w:t>
      </w:r>
    </w:p>
    <w:p w14:paraId="326F8B3C" w14:textId="77777777" w:rsidR="008B4BA6" w:rsidRDefault="00000000">
      <w:r>
        <w:t>Date: April 26, 2025</w:t>
      </w:r>
    </w:p>
    <w:p w14:paraId="7C3D5163" w14:textId="77777777" w:rsidR="008B4BA6" w:rsidRDefault="00000000">
      <w:pPr>
        <w:pStyle w:val="Heading1"/>
      </w:pPr>
      <w:r>
        <w:t>Task Summary</w:t>
      </w:r>
    </w:p>
    <w:p w14:paraId="576845F0" w14:textId="77777777" w:rsidR="008B4BA6" w:rsidRDefault="00000000">
      <w:r>
        <w:t>Real-time detection of:</w:t>
      </w:r>
      <w:r>
        <w:br/>
      </w:r>
      <w:r>
        <w:br/>
        <w:t>- Missing objects</w:t>
      </w:r>
      <w:r>
        <w:br/>
        <w:t>- New object placements</w:t>
      </w:r>
    </w:p>
    <w:p w14:paraId="564FF582" w14:textId="77777777" w:rsidR="008B4BA6" w:rsidRDefault="00000000">
      <w:pPr>
        <w:pStyle w:val="Heading1"/>
      </w:pPr>
      <w:r>
        <w:t>Approach Used</w:t>
      </w:r>
    </w:p>
    <w:p w14:paraId="548A5697" w14:textId="77777777" w:rsidR="008B4BA6" w:rsidRDefault="00000000">
      <w:r>
        <w:t>Model: YOLOv5s (pretrained from PyTorch Hub)</w:t>
      </w:r>
    </w:p>
    <w:p w14:paraId="5A28BAF1" w14:textId="77777777" w:rsidR="008B4BA6" w:rsidRDefault="00000000">
      <w:r>
        <w:t>Framework: PyTorch + OpenCV</w:t>
      </w:r>
    </w:p>
    <w:p w14:paraId="67989274" w14:textId="77777777" w:rsidR="008B4BA6" w:rsidRDefault="00000000">
      <w:r>
        <w:t>Detection Pipeline:</w:t>
      </w:r>
      <w:r>
        <w:br/>
        <w:t>- Run YOLO on each frame</w:t>
      </w:r>
      <w:r>
        <w:br/>
        <w:t>- Store detected object names</w:t>
      </w:r>
      <w:r>
        <w:br/>
        <w:t>- Compare with previous frame</w:t>
      </w:r>
      <w:r>
        <w:br/>
        <w:t>- Label new/missing objects on the frame</w:t>
      </w:r>
    </w:p>
    <w:p w14:paraId="6337635A" w14:textId="77777777" w:rsidR="008B4BA6" w:rsidRDefault="00000000">
      <w:pPr>
        <w:pStyle w:val="Heading1"/>
      </w:pPr>
      <w:r>
        <w:t>Performance</w:t>
      </w:r>
    </w:p>
    <w:p w14:paraId="5EEB4D28" w14:textId="77777777" w:rsidR="008B4BA6" w:rsidRDefault="00000000">
      <w:r>
        <w:t>FPS Achieved: ~15 FPS on CPU (depends on hardware)</w:t>
      </w:r>
    </w:p>
    <w:p w14:paraId="03FBF318" w14:textId="77777777" w:rsidR="008B4BA6" w:rsidRDefault="00000000">
      <w:r>
        <w:t>Hardware Used:</w:t>
      </w:r>
      <w:r>
        <w:br/>
        <w:t>- CPU: Intel i5 (8th Gen)</w:t>
      </w:r>
      <w:r>
        <w:br/>
        <w:t>- RAM: 8GB</w:t>
      </w:r>
      <w:r>
        <w:br/>
        <w:t>- GPU: None (CPU-only)</w:t>
      </w:r>
      <w:r>
        <w:br/>
        <w:t>- Resolution: 640x480 input frames</w:t>
      </w:r>
    </w:p>
    <w:p w14:paraId="73A980FC" w14:textId="77777777" w:rsidR="008B4BA6" w:rsidRDefault="00000000">
      <w:pPr>
        <w:pStyle w:val="Heading1"/>
      </w:pPr>
      <w:r>
        <w:t>Sample Outputs</w:t>
      </w:r>
    </w:p>
    <w:p w14:paraId="48C63643" w14:textId="01A5C8DC" w:rsidR="008B4BA6" w:rsidRDefault="00000000">
      <w:r>
        <w:t>(object labels like "Missing: Chair" or "New: Bag")</w:t>
      </w:r>
    </w:p>
    <w:p w14:paraId="771C85C6" w14:textId="77777777" w:rsidR="008B4BA6" w:rsidRDefault="00000000">
      <w:pPr>
        <w:pStyle w:val="Heading1"/>
      </w:pPr>
      <w:r>
        <w:lastRenderedPageBreak/>
        <w:t>Optimizations Used</w:t>
      </w:r>
    </w:p>
    <w:p w14:paraId="1C44EA2D" w14:textId="77777777" w:rsidR="008B4BA6" w:rsidRDefault="00000000">
      <w:r>
        <w:t>- Used yolov5s (light model) for real-time inference.</w:t>
      </w:r>
      <w:r>
        <w:br/>
        <w:t>- Avoided writing video to disk during testing (displayed instead).</w:t>
      </w:r>
      <w:r>
        <w:br/>
        <w:t>- Calculated FPS manually using time module.</w:t>
      </w:r>
    </w:p>
    <w:p w14:paraId="1AD893E5" w14:textId="77777777" w:rsidR="008B4BA6" w:rsidRDefault="00000000">
      <w:pPr>
        <w:pStyle w:val="Heading1"/>
      </w:pPr>
      <w:r>
        <w:t>Challenges Faced</w:t>
      </w:r>
    </w:p>
    <w:p w14:paraId="01AE7FFA" w14:textId="77777777" w:rsidR="008B4BA6" w:rsidRDefault="00000000">
      <w:r>
        <w:t>- Jupyter Notebook could not import torch (fixed using proper environment setup).</w:t>
      </w:r>
      <w:r>
        <w:br/>
        <w:t>- FPS dropped while writing video (solution: disable write during testing).</w:t>
      </w:r>
    </w:p>
    <w:p w14:paraId="1E704DBF" w14:textId="77777777" w:rsidR="008B4BA6" w:rsidRDefault="00000000">
      <w:pPr>
        <w:pStyle w:val="Heading1"/>
      </w:pPr>
      <w:r>
        <w:t>Next Improvements</w:t>
      </w:r>
    </w:p>
    <w:p w14:paraId="55636D82" w14:textId="50175951" w:rsidR="008B4BA6" w:rsidRDefault="00000000">
      <w:r>
        <w:t>- Add object tracking (e.g., using BYTETrack).</w:t>
      </w:r>
      <w:r>
        <w:br/>
        <w:t>- Extend to object count-based alerts.</w:t>
      </w:r>
      <w:r>
        <w:br/>
        <w:t>- Deploy with GPU for faster inference.</w:t>
      </w:r>
    </w:p>
    <w:sectPr w:rsidR="008B4B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3217670">
    <w:abstractNumId w:val="8"/>
  </w:num>
  <w:num w:numId="2" w16cid:durableId="508641575">
    <w:abstractNumId w:val="6"/>
  </w:num>
  <w:num w:numId="3" w16cid:durableId="630014381">
    <w:abstractNumId w:val="5"/>
  </w:num>
  <w:num w:numId="4" w16cid:durableId="1166093505">
    <w:abstractNumId w:val="4"/>
  </w:num>
  <w:num w:numId="5" w16cid:durableId="1286233887">
    <w:abstractNumId w:val="7"/>
  </w:num>
  <w:num w:numId="6" w16cid:durableId="1755394231">
    <w:abstractNumId w:val="3"/>
  </w:num>
  <w:num w:numId="7" w16cid:durableId="612832357">
    <w:abstractNumId w:val="2"/>
  </w:num>
  <w:num w:numId="8" w16cid:durableId="1503200352">
    <w:abstractNumId w:val="1"/>
  </w:num>
  <w:num w:numId="9" w16cid:durableId="19728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5CE"/>
    <w:rsid w:val="0029639D"/>
    <w:rsid w:val="00326F90"/>
    <w:rsid w:val="008B4BA6"/>
    <w:rsid w:val="00AA1D8D"/>
    <w:rsid w:val="00B35A7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D30664"/>
  <w14:defaultImageDpi w14:val="300"/>
  <w15:docId w15:val="{F4167630-BCE1-46BB-A730-3FC5EB0E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vikranttalheta321@gmail.com</cp:lastModifiedBy>
  <cp:revision>3</cp:revision>
  <dcterms:created xsi:type="dcterms:W3CDTF">2013-12-23T23:15:00Z</dcterms:created>
  <dcterms:modified xsi:type="dcterms:W3CDTF">2025-04-26T05:17:00Z</dcterms:modified>
  <cp:category/>
</cp:coreProperties>
</file>